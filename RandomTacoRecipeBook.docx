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resized-taco.jpg"/>
                    <pic:cNvPicPr/>
                  </pic:nvPicPr>
                  <pic:blipFill>
                    <a:blip r:embed="rId9"/>
                    <a:stretch>
                      <a:fillRect/>
                    </a:stretch>
                  </pic:blipFill>
                  <pic:spPr>
                    <a:xfrm>
                      <a:off x="0" y="0"/>
                      <a:ext cx="5486400" cy="3657600"/>
                    </a:xfrm>
                    <a:prstGeom prst="rect"/>
                  </pic:spPr>
                </pic:pic>
              </a:graphicData>
            </a:graphic>
          </wp:inline>
        </w:drawing>
      </w:r>
    </w:p>
    <w:p>
      <w:r>
        <w:t>The original taco image is owned by Tai's Capture</w:t>
      </w:r>
    </w:p>
    <w:p>
      <w:r>
        <w:t xml:space="preserve"> https://taco-1150.herokuapp.com/random/?full_taco=true</w:t>
      </w:r>
    </w:p>
    <w:p>
      <w:r>
        <w:t>Final project by Devon Reed</w:t>
      </w:r>
    </w:p>
    <w:p>
      <w:pPr>
        <w:pStyle w:val="Title"/>
      </w:pPr>
      <w:r>
        <w:t>First Taco Recipe</w:t>
      </w:r>
    </w:p>
    <w:p>
      <w:pPr>
        <w:pStyle w:val="Heading2"/>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Mango Lime Salsa</w:t>
      </w:r>
    </w:p>
    <w:p>
      <w: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r>
    </w:p>
    <w:p>
      <w:pPr>
        <w:pStyle w:val="Heading3"/>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3"/>
      </w:pPr>
      <w:r>
        <w:t>Boiled Ground Beef</w:t>
      </w:r>
    </w:p>
    <w:p>
      <w:r>
        <w:t>Boiled Ground Beef</w:t>
        <w:br/>
        <w:t>==================</w:t>
        <w:br/>
        <w:br/>
        <w:t>Boiling ground beef is a great way to to preserve flavor and delicious juiciness. This process requires a bit more time, but it's totally worth it.</w:t>
        <w:br/>
        <w:br/>
        <w:t>__Ingredients__</w:t>
        <w:br/>
        <w:br/>
        <w:t>* 2 pounds lean ground beef</w:t>
        <w:br/>
        <w:t>* 1 teaspoon salt</w:t>
        <w:br/>
        <w:t>* 1 teaspoon chili powder</w:t>
        <w:br/>
        <w:t>* 2 teaspoons cumin</w:t>
        <w:br/>
        <w:t>* 1 teaspoon garlic powder</w:t>
        <w:br/>
        <w:t>* 1 onion, minced</w:t>
        <w:br/>
        <w:t>* enough water to completely cover the meat _(Beef broth also works well!)_</w:t>
        <w:br/>
        <w:br/>
        <w:br/>
        <w:t>__Directions__</w:t>
        <w:br/>
        <w:br/>
        <w:t>Place all ingredients in a large pan over high heat. Bring to boil. Turn down to medium/medium low heat and simmer for 1 hour. Use a potato masher to break apart the meat.</w:t>
        <w:br/>
        <w:br/>
        <w:t>Strain away any leftover liquid. If you are making this ahead of time you can place the leftover liquid in the fridge to harden the grease. Spoon off any hardened grease and add a little liquid back to the meat if you are reheating it.</w:t>
        <w:br/>
        <w:br/>
        <w:t>---</w:t>
        <w:br/>
        <w:br/>
        <w:t>_(Credit belongs to my wife, Jamie. See the full recipe [here](http://www.jamies-recipes.com/2012/11/mexican-ground-beef/).)_</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2"/>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Pickled Vegetables</w:t>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r>
    </w:p>
    <w:p>
      <w:pPr>
        <w:pStyle w:val="Heading3"/>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3"/>
      </w:pPr>
      <w:r>
        <w:t>Baked Tilapia</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Third Taco Recipe</w:t>
      </w:r>
    </w:p>
    <w:p>
      <w:pPr>
        <w:pStyle w:val="Heading2"/>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3"/>
      </w:pPr>
      <w:r>
        <w:t>Baja White Sauce</w:t>
      </w:r>
    </w:p>
    <w:p>
      <w: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r>
    </w:p>
    <w:p>
      <w:pPr>
        <w:pStyle w:val="Heading3"/>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3"/>
      </w:pPr>
      <w:r>
        <w:t>@deezthugs' Smokey Turkey Tacos</w:t>
      </w:r>
    </w:p>
    <w:p>
      <w:r>
        <w:t>@deezthugs' Smokey Turkey Tacos</w:t>
        <w:br/>
        <w:t>===============================</w:t>
        <w:br/>
        <w:br/>
        <w:t>These tacos have and will blow minds.</w:t>
        <w:br/>
        <w:br/>
        <w:t>(Note:  I cannot separate the base_layer here from the seasoning, it is all integral)</w:t>
        <w:br/>
        <w:br/>
        <w:t>* 2 Packages ground Turkey or Chicken (1.5 to 2 lbs) - not the lean stuff for Chrissake!</w:t>
        <w:br/>
        <w:t>* Several slices of cooked bacon, diced</w:t>
        <w:br/>
        <w:t>* 2 Tbs Coconut oil</w:t>
        <w:br/>
        <w:t>* 2 Tbs Bacon Grease. That's right, Bacon Grease. (What you don't keep it? Might as well just quit now)</w:t>
        <w:br/>
        <w:t>* 1 Medium sweet onion</w:t>
        <w:br/>
        <w:t xml:space="preserve">* (The following dry ingrediants can be increased depending on amount of meat)  </w:t>
        <w:br/>
        <w:t>* 4 Garlic Cloves, smashed</w:t>
        <w:br/>
        <w:t>* 1 tsp Cumin</w:t>
        <w:br/>
        <w:t>* 2 tsp Onion powder</w:t>
        <w:br/>
        <w:t>* 1 tsp Chipotle powder (use as much as required)</w:t>
        <w:br/>
        <w:t>* 1 tsp (cool smokey) Paprika</w:t>
        <w:br/>
        <w:t>* 1 tsp Cinnamon</w:t>
        <w:br/>
        <w:t>* 1 tsp Ground Ginger</w:t>
        <w:br/>
        <w:t>* 1/2 - 1 tsp Black Pepper</w:t>
        <w:br/>
        <w:t>* 1 tsp Kosher Salt</w:t>
        <w:br/>
        <w:t>* 3 Limes, juiced</w:t>
        <w:br/>
        <w:t>* [optional] 1/2 can low-salt Chicken broth</w:t>
        <w:br/>
        <w:br/>
        <w:t xml:space="preserve">Combine all dry seasonings in bag, shake up and combine well with raw turkey meat. return to fridge for an hour or more. </w:t>
        <w:br/>
        <w:br/>
        <w:t>Melt the Bacon Grease over medium heat, add Coconut oil and diced onion, cook down till onions are, well, you know, awesome. Add the smashed garlic. Add the bacon. Add the turkey meat and break it down into medium/small bits with a spatula or butter knife. After cooking for a few minutes and the meat has begun to brown, drizzle 2 of limes' juice onto the meat.</w:t>
        <w:br/>
        <w:br/>
        <w:t>Cook well, adding optional chicken broth to shape the consistency as needed. (Generally not needed unless you accidentally buy low-fat meat. Shame on you.)</w:t>
        <w:br/>
        <w:br/>
        <w:t>Finally, transfer amount for a meal to a frying pan, frying for a few minutes to create some crispy bits (This is the key step:)), adding lime juice as it cooks.  Spoon onto favorite tortillas add condiments and devour.</w:t>
        <w:br/>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